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546F1" w14:textId="77777777" w:rsidR="00925218" w:rsidRDefault="00AA0F01">
      <w:pPr>
        <w:pStyle w:val="Title"/>
      </w:pPr>
      <w:r>
        <w:t>Software Requirement Specification (SRS) Document</w:t>
      </w:r>
    </w:p>
    <w:p w14:paraId="3E2F68B0" w14:textId="77777777" w:rsidR="00925218" w:rsidRDefault="00AA0F01">
      <w:pPr>
        <w:pStyle w:val="Heading1"/>
      </w:pPr>
      <w:r>
        <w:t>Project Title:</w:t>
      </w:r>
    </w:p>
    <w:p w14:paraId="3BCFF94F" w14:textId="74027282" w:rsidR="00925218" w:rsidRDefault="00AA0F01">
      <w:r>
        <w:t>Hand Cricket Game (Console-Based in C)</w:t>
      </w:r>
      <w:r w:rsidR="00C956AD">
        <w:t xml:space="preserve"> JACKFRUIT PROBLEM SOLVING</w:t>
      </w:r>
    </w:p>
    <w:p w14:paraId="349C2F94" w14:textId="77777777" w:rsidR="00925218" w:rsidRDefault="00AA0F01">
      <w:pPr>
        <w:pStyle w:val="Heading1"/>
      </w:pPr>
      <w:r>
        <w:t>Team No:</w:t>
      </w:r>
    </w:p>
    <w:p w14:paraId="66DA1F79" w14:textId="6E316B62" w:rsidR="00925218" w:rsidRDefault="00C956AD">
      <w:r>
        <w:t>10</w:t>
      </w:r>
    </w:p>
    <w:p w14:paraId="58F65593" w14:textId="77777777" w:rsidR="00925218" w:rsidRDefault="00AA0F01">
      <w:pPr>
        <w:pStyle w:val="Heading1"/>
      </w:pPr>
      <w:r>
        <w:t>Team Members:</w:t>
      </w:r>
    </w:p>
    <w:p w14:paraId="6645437A" w14:textId="6D22D08C" w:rsidR="00C956AD" w:rsidRDefault="00C956AD" w:rsidP="00C956AD">
      <w:pPr>
        <w:pStyle w:val="NoSpacing"/>
      </w:pPr>
      <w:r>
        <w:t>YASH RAGHAVENDRA A (PES2UG24AM222)</w:t>
      </w:r>
    </w:p>
    <w:p w14:paraId="7E2FEAD0" w14:textId="551732E4" w:rsidR="00C956AD" w:rsidRDefault="00C956AD" w:rsidP="00C956AD">
      <w:pPr>
        <w:pStyle w:val="NoSpacing"/>
      </w:pPr>
      <w:r>
        <w:t>YASHWANTHA R(PES2UG24CS614)</w:t>
      </w:r>
    </w:p>
    <w:p w14:paraId="32FBC768" w14:textId="609EA678" w:rsidR="00C956AD" w:rsidRDefault="00C956AD" w:rsidP="00C956AD">
      <w:pPr>
        <w:pStyle w:val="NoSpacing"/>
      </w:pPr>
      <w:r>
        <w:t>VISISHT KOUSHIK(PES2UG24EC129)</w:t>
      </w:r>
    </w:p>
    <w:p w14:paraId="141347A2" w14:textId="77777777" w:rsidR="00C956AD" w:rsidRPr="00C956AD" w:rsidRDefault="00C956AD" w:rsidP="00C956AD"/>
    <w:p w14:paraId="455A35CF" w14:textId="77777777" w:rsidR="00925218" w:rsidRDefault="00AA0F01">
      <w:pPr>
        <w:pStyle w:val="Heading1"/>
      </w:pPr>
      <w:r>
        <w:t>1. Brief Description of Project</w:t>
      </w:r>
    </w:p>
    <w:p w14:paraId="30CF134D" w14:textId="77777777" w:rsidR="00925218" w:rsidRDefault="00AA0F01">
      <w:r>
        <w:t xml:space="preserve">The Hand Cricket Game is a console-based </w:t>
      </w:r>
      <w:r>
        <w:t>multiplayer simulation developed in C. It recreates the traditional hand cricket game where two-player teams compete in a turn-based match. The game includes a toss, bat/bowl decision, over-based innings play, ball-by-ball scoring, and a result system. It uses a custom header file rules.h to define key game parameters, enhancing flexibility and modularity.</w:t>
      </w:r>
    </w:p>
    <w:p w14:paraId="1324474B" w14:textId="77777777" w:rsidR="00925218" w:rsidRDefault="00AA0F01">
      <w:pPr>
        <w:pStyle w:val="Heading1"/>
      </w:pPr>
      <w:r>
        <w:t>2. Purpose / Goal</w:t>
      </w:r>
    </w:p>
    <w:p w14:paraId="71CFC54F" w14:textId="77777777" w:rsidR="00925218" w:rsidRDefault="00AA0F01">
      <w:r>
        <w:t>The purpose of this project is to implement a functional hand cricket game using structured C programming. It aims to provide an interactive console experience while showcasing proficiency in logic design, modular programming, and file handling.</w:t>
      </w:r>
    </w:p>
    <w:p w14:paraId="4AD16953" w14:textId="77777777" w:rsidR="00925218" w:rsidRDefault="00AA0F01">
      <w:pPr>
        <w:pStyle w:val="Heading1"/>
      </w:pPr>
      <w:r>
        <w:t>3. Usefulness / Benefit</w:t>
      </w:r>
    </w:p>
    <w:p w14:paraId="5EC27848" w14:textId="77777777" w:rsidR="00925218" w:rsidRDefault="00AA0F01">
      <w:r>
        <w:t>• For Players: Engaging digital version of hand cricket with player statistics and match outcome.</w:t>
      </w:r>
      <w:r>
        <w:br/>
        <w:t>• For Developers: Modular codebase with structure-based data handling and custom headers.</w:t>
      </w:r>
      <w:r>
        <w:br/>
        <w:t>• For Reviewers: Demonstrates core C programming skills with real-world application logic.</w:t>
      </w:r>
    </w:p>
    <w:p w14:paraId="658D47E8" w14:textId="77777777" w:rsidR="00925218" w:rsidRDefault="00AA0F01">
      <w:pPr>
        <w:pStyle w:val="Heading1"/>
      </w:pPr>
      <w:r>
        <w:lastRenderedPageBreak/>
        <w:t>4. Hardware / Software Involved</w:t>
      </w:r>
    </w:p>
    <w:p w14:paraId="780C82BE" w14:textId="77777777" w:rsidR="00925218" w:rsidRDefault="00AA0F01">
      <w:r>
        <w:t>Hardware Requirements:</w:t>
      </w:r>
      <w:r>
        <w:br/>
        <w:t>• Standard PC/Laptop</w:t>
      </w:r>
      <w:r>
        <w:br/>
        <w:t>• Minimum 2GB RAM</w:t>
      </w:r>
      <w:r>
        <w:br/>
        <w:t>• 500MB Disk Space</w:t>
      </w:r>
      <w:r>
        <w:br/>
      </w:r>
      <w:r>
        <w:br/>
        <w:t>Software Requirements:</w:t>
      </w:r>
      <w:r>
        <w:br/>
        <w:t>• Language: C</w:t>
      </w:r>
      <w:r>
        <w:br/>
        <w:t>• Compiler: GCC / Code::Blocks / Turbo C</w:t>
      </w:r>
      <w:r>
        <w:br/>
        <w:t>• Operating System: Windows/Linux/MacOS</w:t>
      </w:r>
      <w:r>
        <w:br/>
        <w:t>• User-defined Header: rules.h</w:t>
      </w:r>
      <w:r>
        <w:br/>
      </w:r>
      <w:r>
        <w:br/>
        <w:t>rules.h Contains:</w:t>
      </w:r>
      <w:r>
        <w:br/>
        <w:t>#define OVERS 5</w:t>
      </w:r>
      <w:r>
        <w:br/>
        <w:t>#define BALLS_PER_OVER 6</w:t>
      </w:r>
      <w:r>
        <w:br/>
        <w:t>#define TOTAL_BALLS (OVERS * BALLS_PER_OVER)</w:t>
      </w:r>
      <w:r>
        <w:br/>
        <w:t>#define PLAYERS_PER_TEAM 2</w:t>
      </w:r>
    </w:p>
    <w:p w14:paraId="1300AFB5" w14:textId="77777777" w:rsidR="00925218" w:rsidRDefault="00AA0F01">
      <w:pPr>
        <w:pStyle w:val="Heading1"/>
      </w:pPr>
      <w:r>
        <w:t>5. Detailed Feature List</w:t>
      </w:r>
    </w:p>
    <w:p w14:paraId="1C616FD3" w14:textId="77777777" w:rsidR="00925218" w:rsidRDefault="00AA0F01">
      <w:r>
        <w:t>Player Input Module:</w:t>
      </w:r>
      <w:r>
        <w:br/>
        <w:t>• Input player names for both teams</w:t>
      </w:r>
      <w:r>
        <w:br/>
        <w:t>• Interactive input during game: hidden batting input and visible bowling input</w:t>
      </w:r>
      <w:r>
        <w:br/>
        <w:t>• Validation of inputs (1–6)</w:t>
      </w:r>
      <w:r>
        <w:br/>
      </w:r>
      <w:r>
        <w:br/>
        <w:t>Match Engine:</w:t>
      </w:r>
      <w:r>
        <w:br/>
        <w:t>• Toss simulation (Heads or Tails)</w:t>
      </w:r>
      <w:r>
        <w:br/>
        <w:t>• Bat/Bowl selection</w:t>
      </w:r>
      <w:r>
        <w:br/>
        <w:t>• Two innings of play (5 overs each)</w:t>
      </w:r>
      <w:r>
        <w:br/>
        <w:t>• Alternate bowler each over</w:t>
      </w:r>
      <w:r>
        <w:br/>
        <w:t>• Early termination if target is reached</w:t>
      </w:r>
      <w:r>
        <w:br/>
      </w:r>
      <w:r>
        <w:br/>
        <w:t>Statistics Module:</w:t>
      </w:r>
      <w:r>
        <w:br/>
        <w:t>• Track individual runs, balls, wickets</w:t>
      </w:r>
      <w:r>
        <w:br/>
        <w:t>• Calculate strike rates</w:t>
      </w:r>
      <w:r>
        <w:br/>
        <w:t>• Record input frequency for each player</w:t>
      </w:r>
      <w:r>
        <w:br/>
      </w:r>
      <w:r>
        <w:br/>
        <w:t>Result and File Storage:</w:t>
      </w:r>
      <w:r>
        <w:br/>
        <w:t>• Display match outcome (win/loss/ti</w:t>
      </w:r>
      <w:r>
        <w:t>e)</w:t>
      </w:r>
      <w:r>
        <w:br/>
        <w:t>• Write match summary to file hand_cricket_score.txt, including:</w:t>
      </w:r>
      <w:r>
        <w:br/>
        <w:t xml:space="preserve">  - Team scores</w:t>
      </w:r>
      <w:r>
        <w:br/>
        <w:t xml:space="preserve">  - Individual stats</w:t>
      </w:r>
      <w:r>
        <w:br/>
        <w:t xml:space="preserve">  - Bowler stats</w:t>
      </w:r>
      <w:r>
        <w:br/>
      </w:r>
      <w:r>
        <w:lastRenderedPageBreak/>
        <w:t xml:space="preserve">  - Input frequency</w:t>
      </w:r>
      <w:r>
        <w:br/>
        <w:t xml:space="preserve">  - Winner</w:t>
      </w:r>
    </w:p>
    <w:p w14:paraId="610BA68D" w14:textId="77777777" w:rsidR="00925218" w:rsidRDefault="00AA0F01">
      <w:pPr>
        <w:pStyle w:val="Heading1"/>
      </w:pPr>
      <w:r>
        <w:t>6. Test / Demonstration Plan</w:t>
      </w:r>
    </w:p>
    <w:p w14:paraId="17015235" w14:textId="77777777" w:rsidR="00925218" w:rsidRDefault="00AA0F01">
      <w:r>
        <w:t>Unit Testing:</w:t>
      </w:r>
      <w:r>
        <w:br/>
        <w:t>• Test functions: toss, getHiddenInput, getVisibleInput, score logic</w:t>
      </w:r>
      <w:r>
        <w:br/>
      </w:r>
      <w:r>
        <w:br/>
        <w:t>Integration Testing:</w:t>
      </w:r>
      <w:r>
        <w:br/>
        <w:t>• Toss → choice → innings → stats → file write</w:t>
      </w:r>
      <w:r>
        <w:br/>
      </w:r>
      <w:r>
        <w:br/>
        <w:t>System Testing:</w:t>
      </w:r>
      <w:r>
        <w:br/>
        <w:t>• Full match simulation for all paths (Team 1 wins, Team 2 wins, Tie)</w:t>
      </w:r>
      <w:r>
        <w:br/>
      </w:r>
      <w:r>
        <w:br/>
        <w:t>User Acceptance Testing:</w:t>
      </w:r>
      <w:r>
        <w:br/>
        <w:t>• Test by different users for usability, clarity, and performance</w:t>
      </w:r>
    </w:p>
    <w:p w14:paraId="28BB6CB5" w14:textId="77777777" w:rsidR="00925218" w:rsidRDefault="00AA0F01">
      <w:pPr>
        <w:pStyle w:val="Heading1"/>
      </w:pPr>
      <w:r>
        <w:t>7. Expected Interaction Interface and Sample Use Cases</w:t>
      </w:r>
    </w:p>
    <w:p w14:paraId="39463119" w14:textId="77777777" w:rsidR="00925218" w:rsidRDefault="00AA0F01">
      <w:r>
        <w:t>Interface:</w:t>
      </w:r>
      <w:r>
        <w:br/>
        <w:t>• Console-based</w:t>
      </w:r>
      <w:r>
        <w:br/>
        <w:t>• Step-by-step prompts</w:t>
      </w:r>
      <w:r>
        <w:br/>
        <w:t>• Ball-by-ball feedback with clear display of runs/wickets</w:t>
      </w:r>
      <w:r>
        <w:br/>
      </w:r>
      <w:r>
        <w:br/>
        <w:t>Sample Use Cases:</w:t>
      </w:r>
      <w:r>
        <w:br/>
        <w:t>1. Start and Play a Match</w:t>
      </w:r>
      <w:r>
        <w:br/>
        <w:t xml:space="preserve">   - Input team members → Toss → Choose bat/bowl → Play 5-over innings → View result</w:t>
      </w:r>
      <w:r>
        <w:br/>
        <w:t>2. Simulate a Ball</w:t>
      </w:r>
      <w:r>
        <w:br/>
        <w:t xml:space="preserve">   - Batter enters a hidden number (1–6) → Bowler inputs visible number → Match logic determines outcome</w:t>
      </w:r>
      <w:r>
        <w:br/>
        <w:t>3. Save Match Summary</w:t>
      </w:r>
      <w:r>
        <w:br/>
        <w:t xml:space="preserve">   - After result → Match statistics saved to hand_cricket_score.txt → File can be opened later</w:t>
      </w:r>
    </w:p>
    <w:p w14:paraId="54D661A6" w14:textId="77777777" w:rsidR="00925218" w:rsidRDefault="00AA0F01">
      <w:pPr>
        <w:pStyle w:val="Heading1"/>
      </w:pPr>
      <w:r>
        <w:t>8. Individual Member Contribution</w:t>
      </w:r>
    </w:p>
    <w:p w14:paraId="12267708" w14:textId="77777777" w:rsidR="00AA0F01" w:rsidRDefault="00AA0F01" w:rsidP="00AA0F01">
      <w:r>
        <w:t>• Student 1</w:t>
      </w:r>
      <w:r w:rsidR="00C956AD">
        <w:t xml:space="preserve"> YASH RAGHAVENDRA A</w:t>
      </w:r>
      <w:r>
        <w:t>: Developed match engine and logic control</w:t>
      </w:r>
      <w:r>
        <w:br/>
        <w:t xml:space="preserve">• Student 2 </w:t>
      </w:r>
      <w:r w:rsidR="00C956AD">
        <w:t>YASHWANTHA R</w:t>
      </w:r>
      <w:r>
        <w:t>: File handling and result module</w:t>
      </w:r>
    </w:p>
    <w:p w14:paraId="3F6D07C7" w14:textId="4B1E77D5" w:rsidR="00925218" w:rsidRDefault="00AA0F01" w:rsidP="00AA0F01">
      <w:r>
        <w:t>• Student 3</w:t>
      </w:r>
      <w:r w:rsidR="00C956AD">
        <w:t xml:space="preserve"> </w:t>
      </w:r>
      <w:r w:rsidR="00C956AD">
        <w:t>VISISHT KOUSHIK</w:t>
      </w:r>
      <w:r>
        <w:t xml:space="preserve">: </w:t>
      </w:r>
      <w:r>
        <w:t>Player Input Module</w:t>
      </w:r>
      <w:r>
        <w:br/>
      </w:r>
    </w:p>
    <w:sectPr w:rsidR="00925218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45322614">
    <w:abstractNumId w:val="8"/>
  </w:num>
  <w:num w:numId="2" w16cid:durableId="545869060">
    <w:abstractNumId w:val="6"/>
  </w:num>
  <w:num w:numId="3" w16cid:durableId="1502283188">
    <w:abstractNumId w:val="5"/>
  </w:num>
  <w:num w:numId="4" w16cid:durableId="1670327798">
    <w:abstractNumId w:val="4"/>
  </w:num>
  <w:num w:numId="5" w16cid:durableId="1679235844">
    <w:abstractNumId w:val="7"/>
  </w:num>
  <w:num w:numId="6" w16cid:durableId="667632924">
    <w:abstractNumId w:val="3"/>
  </w:num>
  <w:num w:numId="7" w16cid:durableId="440808647">
    <w:abstractNumId w:val="2"/>
  </w:num>
  <w:num w:numId="8" w16cid:durableId="584456990">
    <w:abstractNumId w:val="1"/>
  </w:num>
  <w:num w:numId="9" w16cid:durableId="170513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6A7CF5"/>
    <w:rsid w:val="00925218"/>
    <w:rsid w:val="00AA0F01"/>
    <w:rsid w:val="00AA1D8D"/>
    <w:rsid w:val="00B47730"/>
    <w:rsid w:val="00C956A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00F8457"/>
  <w14:defaultImageDpi w14:val="300"/>
  <w15:docId w15:val="{547428C0-3173-4631-AD98-EC7EAE4EC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517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3460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Yash Raghavendra</cp:lastModifiedBy>
  <cp:revision>2</cp:revision>
  <dcterms:created xsi:type="dcterms:W3CDTF">2025-05-21T07:53:00Z</dcterms:created>
  <dcterms:modified xsi:type="dcterms:W3CDTF">2025-05-21T07:53:00Z</dcterms:modified>
  <cp:category/>
</cp:coreProperties>
</file>